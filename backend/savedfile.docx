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pPr>
      <w:r>
        <w:t>Happy people are those who are content with their lives and enjoy the simple pleasures of life. They are not driven by material possessions or the need to be constantly entertained. They are content with who they are and what they have.</w:t>
      </w:r>
    </w:p>
    <w:p>
      <w:pPr>
        <w:jc w:val="both"/>
      </w:pPr>
      <w:r>
        <w:t>Happy people are those who are able to appreciate the beauty in the world around them. They are able to find joy in the small things and take pleasure in the simple moments. They are able to find joy in the company of others and in the beauty of nature.</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vAlign w:val="center"/>
          </w:tcPr>
          <w:p/>
        </w:tc>
        <w:tc>
          <w:tcPr>
            <w:tcW w:type="dxa" w:w="2160"/>
          </w:tcPr>
          <w:p/>
        </w:tc>
        <w:tc>
          <w:tcPr>
            <w:tcW w:type="dxa" w:w="2160"/>
          </w:tcPr>
          <w:p/>
        </w:tc>
        <w:tc>
          <w:tcPr>
            <w:tcW w:type="dxa" w:w="2160"/>
          </w:tcPr>
          <w:p/>
        </w:tc>
      </w:tr>
      <w:tr>
        <w:tc>
          <w:tcPr>
            <w:tcW w:type="dxa" w:w="2160"/>
            <w:vAlign w:val="center"/>
          </w:tcPr>
          <w:p>
            <w:r>
              <w:t>Number</w:t>
            </w:r>
          </w:p>
        </w:tc>
        <w:tc>
          <w:tcPr>
            <w:tcW w:type="dxa" w:w="2160"/>
          </w:tcPr>
          <w:p>
            <w:r>
              <w:t>Random Number</w:t>
            </w:r>
          </w:p>
        </w:tc>
        <w:tc>
          <w:tcPr>
            <w:tcW w:type="dxa" w:w="2160"/>
          </w:tcPr>
          <w:p>
            <w:r>
              <w:t>Random Number</w:t>
            </w:r>
          </w:p>
        </w:tc>
        <w:tc>
          <w:tcPr>
            <w:tcW w:type="dxa" w:w="2160"/>
          </w:tcPr>
          <w:p>
            <w:r>
              <w:t>Random Number</w:t>
            </w:r>
          </w:p>
        </w:tc>
      </w:tr>
      <w:tr>
        <w:tc>
          <w:tcPr>
            <w:tcW w:type="dxa" w:w="2160"/>
            <w:vAlign w:val="center"/>
          </w:tcPr>
          <w:p>
            <w:r>
              <w:t>1</w:t>
            </w:r>
          </w:p>
        </w:tc>
        <w:tc>
          <w:tcPr>
            <w:tcW w:type="dxa" w:w="2160"/>
          </w:tcPr>
          <w:p>
            <w:r>
              <w:t>45</w:t>
            </w:r>
          </w:p>
        </w:tc>
        <w:tc>
          <w:tcPr>
            <w:tcW w:type="dxa" w:w="2160"/>
          </w:tcPr>
          <w:p>
            <w:r>
              <w:t>80</w:t>
            </w:r>
          </w:p>
        </w:tc>
        <w:tc>
          <w:tcPr>
            <w:tcW w:type="dxa" w:w="2160"/>
          </w:tcPr>
          <w:p>
            <w:r>
              <w:t>80</w:t>
            </w:r>
          </w:p>
        </w:tc>
      </w:tr>
      <w:tr>
        <w:tc>
          <w:tcPr>
            <w:tcW w:type="dxa" w:w="2160"/>
            <w:vAlign w:val="center"/>
          </w:tcPr>
          <w:p>
            <w:r>
              <w:t>2</w:t>
            </w:r>
          </w:p>
        </w:tc>
        <w:tc>
          <w:tcPr>
            <w:tcW w:type="dxa" w:w="2160"/>
          </w:tcPr>
          <w:p>
            <w:r>
              <w:t>57</w:t>
            </w:r>
          </w:p>
        </w:tc>
        <w:tc>
          <w:tcPr>
            <w:tcW w:type="dxa" w:w="2160"/>
          </w:tcPr>
          <w:p>
            <w:r>
              <w:t>48</w:t>
            </w:r>
          </w:p>
        </w:tc>
        <w:tc>
          <w:tcPr>
            <w:tcW w:type="dxa" w:w="2160"/>
          </w:tcPr>
          <w:p>
            <w:r>
              <w:t>29</w:t>
            </w:r>
          </w:p>
        </w:tc>
      </w:tr>
      <w:tr>
        <w:tc>
          <w:tcPr>
            <w:tcW w:type="dxa" w:w="2160"/>
            <w:vAlign w:val="center"/>
          </w:tcPr>
          <w:p>
            <w:r>
              <w:t>3</w:t>
            </w:r>
          </w:p>
        </w:tc>
        <w:tc>
          <w:tcPr>
            <w:tcW w:type="dxa" w:w="2160"/>
          </w:tcPr>
          <w:p>
            <w:r>
              <w:t>57</w:t>
            </w:r>
          </w:p>
        </w:tc>
        <w:tc>
          <w:tcPr>
            <w:tcW w:type="dxa" w:w="2160"/>
          </w:tcPr>
          <w:p>
            <w:r>
              <w:t>84</w:t>
            </w:r>
          </w:p>
        </w:tc>
        <w:tc>
          <w:tcPr>
            <w:tcW w:type="dxa" w:w="2160"/>
          </w:tcPr>
          <w:p>
            <w:r>
              <w:t>52</w:t>
            </w:r>
          </w:p>
        </w:tc>
      </w:tr>
      <w:tr>
        <w:tc>
          <w:tcPr>
            <w:tcW w:type="dxa" w:w="2160"/>
            <w:vAlign w:val="center"/>
          </w:tcPr>
          <w:p>
            <w:r>
              <w:t>4</w:t>
            </w:r>
          </w:p>
        </w:tc>
        <w:tc>
          <w:tcPr>
            <w:tcW w:type="dxa" w:w="2160"/>
          </w:tcPr>
          <w:p>
            <w:r>
              <w:t>60</w:t>
            </w:r>
          </w:p>
        </w:tc>
        <w:tc>
          <w:tcPr>
            <w:tcW w:type="dxa" w:w="2160"/>
          </w:tcPr>
          <w:p>
            <w:r>
              <w:t>23</w:t>
            </w:r>
          </w:p>
        </w:tc>
        <w:tc>
          <w:tcPr>
            <w:tcW w:type="dxa" w:w="2160"/>
          </w:tcPr>
          <w:p>
            <w:r>
              <w:t>43</w:t>
            </w:r>
          </w:p>
        </w:tc>
      </w:tr>
      <w:tr>
        <w:tc>
          <w:tcPr>
            <w:tcW w:type="dxa" w:w="2160"/>
            <w:vAlign w:val="center"/>
          </w:tcPr>
          <w:p>
            <w:r>
              <w:t>5</w:t>
            </w:r>
          </w:p>
        </w:tc>
        <w:tc>
          <w:tcPr>
            <w:tcW w:type="dxa" w:w="2160"/>
          </w:tcPr>
          <w:p>
            <w:r>
              <w:t>15</w:t>
            </w:r>
          </w:p>
        </w:tc>
        <w:tc>
          <w:tcPr>
            <w:tcW w:type="dxa" w:w="2160"/>
          </w:tcPr>
          <w:p>
            <w:r>
              <w:t>67</w:t>
            </w:r>
          </w:p>
        </w:tc>
        <w:tc>
          <w:tcPr>
            <w:tcW w:type="dxa" w:w="2160"/>
          </w:tcPr>
          <w:p>
            <w:r>
              <w:t>85</w:t>
            </w:r>
          </w:p>
        </w:tc>
      </w:tr>
      <w:tr>
        <w:tc>
          <w:tcPr>
            <w:tcW w:type="dxa" w:w="2160"/>
            <w:vAlign w:val="center"/>
          </w:tcPr>
          <w:p>
            <w:r>
              <w:t>6</w:t>
            </w:r>
          </w:p>
        </w:tc>
        <w:tc>
          <w:tcPr>
            <w:tcW w:type="dxa" w:w="2160"/>
          </w:tcPr>
          <w:p>
            <w:r>
              <w:t>91</w:t>
            </w:r>
          </w:p>
        </w:tc>
        <w:tc>
          <w:tcPr>
            <w:tcW w:type="dxa" w:w="2160"/>
          </w:tcPr>
          <w:p>
            <w:r>
              <w:t>91</w:t>
            </w:r>
          </w:p>
        </w:tc>
        <w:tc>
          <w:tcPr>
            <w:tcW w:type="dxa" w:w="2160"/>
          </w:tcPr>
          <w:p>
            <w:r>
              <w:t>8</w:t>
            </w:r>
          </w:p>
        </w:tc>
      </w:tr>
      <w:tr>
        <w:tc>
          <w:tcPr>
            <w:tcW w:type="dxa" w:w="2160"/>
            <w:vAlign w:val="center"/>
          </w:tcPr>
          <w:p>
            <w:r>
              <w:t>7</w:t>
            </w:r>
          </w:p>
        </w:tc>
        <w:tc>
          <w:tcPr>
            <w:tcW w:type="dxa" w:w="2160"/>
          </w:tcPr>
          <w:p>
            <w:r>
              <w:t>80</w:t>
            </w:r>
          </w:p>
        </w:tc>
        <w:tc>
          <w:tcPr>
            <w:tcW w:type="dxa" w:w="2160"/>
          </w:tcPr>
          <w:p>
            <w:r>
              <w:t>70</w:t>
            </w:r>
          </w:p>
        </w:tc>
        <w:tc>
          <w:tcPr>
            <w:tcW w:type="dxa" w:w="2160"/>
          </w:tcPr>
          <w:p>
            <w:r>
              <w:t>52</w:t>
            </w:r>
          </w:p>
        </w:tc>
      </w:tr>
      <w:tr>
        <w:tc>
          <w:tcPr>
            <w:tcW w:type="dxa" w:w="2160"/>
            <w:vAlign w:val="center"/>
          </w:tcPr>
          <w:p>
            <w:r>
              <w:t>8</w:t>
            </w:r>
          </w:p>
        </w:tc>
        <w:tc>
          <w:tcPr>
            <w:tcW w:type="dxa" w:w="2160"/>
          </w:tcPr>
          <w:p>
            <w:r>
              <w:t>72</w:t>
            </w:r>
          </w:p>
        </w:tc>
        <w:tc>
          <w:tcPr>
            <w:tcW w:type="dxa" w:w="2160"/>
          </w:tcPr>
          <w:p>
            <w:r>
              <w:t>95</w:t>
            </w:r>
          </w:p>
        </w:tc>
        <w:tc>
          <w:tcPr>
            <w:tcW w:type="dxa" w:w="2160"/>
          </w:tcPr>
          <w:p>
            <w:r>
              <w:t>26</w:t>
            </w:r>
          </w:p>
        </w:tc>
      </w:tr>
      <w:tr>
        <w:tc>
          <w:tcPr>
            <w:tcW w:type="dxa" w:w="2160"/>
            <w:vAlign w:val="center"/>
          </w:tcPr>
          <w:p>
            <w:r>
              <w:t>9</w:t>
            </w:r>
          </w:p>
        </w:tc>
        <w:tc>
          <w:tcPr>
            <w:tcW w:type="dxa" w:w="2160"/>
          </w:tcPr>
          <w:p>
            <w:r>
              <w:t>46</w:t>
            </w:r>
          </w:p>
        </w:tc>
        <w:tc>
          <w:tcPr>
            <w:tcW w:type="dxa" w:w="2160"/>
          </w:tcPr>
          <w:p>
            <w:r>
              <w:t>28</w:t>
            </w:r>
          </w:p>
        </w:tc>
        <w:tc>
          <w:tcPr>
            <w:tcW w:type="dxa" w:w="2160"/>
          </w:tcPr>
          <w:p>
            <w:r>
              <w:t>48</w:t>
            </w:r>
          </w:p>
        </w:tc>
      </w:tr>
      <w:tr>
        <w:tc>
          <w:tcPr>
            <w:tcW w:type="dxa" w:w="2160"/>
            <w:vAlign w:val="center"/>
          </w:tcPr>
          <w:p>
            <w:r>
              <w:t>10</w:t>
            </w:r>
          </w:p>
        </w:tc>
        <w:tc>
          <w:tcPr>
            <w:tcW w:type="dxa" w:w="2160"/>
          </w:tcPr>
          <w:p>
            <w:r>
              <w:t>85</w:t>
            </w:r>
          </w:p>
        </w:tc>
        <w:tc>
          <w:tcPr>
            <w:tcW w:type="dxa" w:w="2160"/>
          </w:tcPr>
          <w:p>
            <w:r>
              <w:t>100</w:t>
            </w:r>
          </w:p>
        </w:tc>
        <w:tc>
          <w:tcPr>
            <w:tcW w:type="dxa" w:w="2160"/>
          </w:tcPr>
          <w:p>
            <w:r>
              <w:t>30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